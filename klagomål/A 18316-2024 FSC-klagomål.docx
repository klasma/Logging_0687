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18316-2024 i Tranås kommun</w:t>
      </w:r>
    </w:p>
    <w:p>
      <w:r>
        <w:t>Detta dokument behandlar höga naturvärden i avverkningsanmälan A 18316-2024 i Tranås kommun. Denna avverkningsanmälan inkom 2024-05-10 12:08:43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gransotdyna (NT), bårdlav (S), kornig nållav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18316-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6433695, E 484385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