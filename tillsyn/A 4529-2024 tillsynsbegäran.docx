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4529-2024 i Tranås kommun</w:t>
      </w:r>
    </w:p>
    <w:p>
      <w:r>
        <w:t>Detta dokument behandlar höga naturvärden i avverkningsanmälan A 4529-2024 i Tranås kommun. Denna avverkningsanmälan inkom 2024-02-05 00:00:00 och omfattar 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4529-2024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6443599, E 496877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265957"/>
            <wp:docPr id="2" name="Picture 2"/>
            <wp:cNvGraphicFramePr>
              <a:graphicFrameLocks noChangeAspect="1"/>
            </wp:cNvGraphicFramePr>
            <a:graphic>
              <a:graphicData uri="http://schemas.openxmlformats.org/drawingml/2006/picture">
                <pic:pic>
                  <pic:nvPicPr>
                    <pic:cNvPr id="0" name="A 4529-2024 karta knärot.png"/>
                    <pic:cNvPicPr/>
                  </pic:nvPicPr>
                  <pic:blipFill>
                    <a:blip r:embed="rId17"/>
                    <a:stretch>
                      <a:fillRect/>
                    </a:stretch>
                  </pic:blipFill>
                  <pic:spPr>
                    <a:xfrm>
                      <a:off x="0" y="0"/>
                      <a:ext cx="5486400" cy="52659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6443599, E 496877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